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AI-Powered Content Creation Suite: Gurkamal’s Detailed Development Plan</w:t>
      </w:r>
    </w:p>
    <w:p>
      <w:pPr>
        <w:pStyle w:val="Heading1"/>
      </w:pPr>
      <w:r>
        <w:t>Phase 1: Foundation Setup (Weeks 1-4)</w:t>
      </w:r>
    </w:p>
    <w:p>
      <w:r>
        <w:t>Goals:</w:t>
        <w:br/>
        <w:t>- Set up the development environment.</w:t>
        <w:br/>
        <w:t>- Research and learn about text generation and NLP.</w:t>
        <w:br/>
        <w:t>- Begin initial experimentation with pre-trained models.</w:t>
      </w:r>
    </w:p>
    <w:p>
      <w:pPr>
        <w:pStyle w:val="Heading2"/>
      </w:pPr>
      <w:r>
        <w:t>Week 1: Project Planning and Research</w:t>
      </w:r>
    </w:p>
    <w:p>
      <w:r>
        <w:t>Research Pre-trained Models:</w:t>
        <w:br/>
        <w:t>- Investigate pre-trained text generation models like GPT-3 and GPT-4.</w:t>
      </w:r>
    </w:p>
    <w:p>
      <w:r>
        <w:t>Learning Resource:</w:t>
        <w:br/>
        <w:t>- Hugging Face Transformers Documentation (https://huggingface.co/transformers/)</w:t>
        <w:br/>
        <w:t>- Goal: Understand how to use and fine-tune pre-trained models for specific tasks like generating text.</w:t>
      </w:r>
    </w:p>
    <w:p>
      <w:r>
        <w:t>Experimentation:</w:t>
        <w:br/>
        <w:t>- Start with basic text generation using these models to understand their capabilities and limitations.</w:t>
      </w:r>
    </w:p>
    <w:p>
      <w:pPr>
        <w:pStyle w:val="Heading2"/>
      </w:pPr>
      <w:r>
        <w:t>Week 2: Environment Setup and Initial Development</w:t>
      </w:r>
    </w:p>
    <w:p>
      <w:r>
        <w:t>Set Up Text Generation Model:</w:t>
        <w:br/>
        <w:t>- Set up and fine-tune a basic text generation model using the Hugging Face Transformers library.</w:t>
      </w:r>
    </w:p>
    <w:p>
      <w:r>
        <w:t>Task:</w:t>
        <w:br/>
        <w:t>- Develop a simple API for text generation that can be accessed by other components.</w:t>
      </w:r>
    </w:p>
    <w:p>
      <w:r>
        <w:t>Experimentation:</w:t>
        <w:br/>
        <w:t>- Experiment with different prompts and parameters to see how the model’s output changes.</w:t>
      </w:r>
    </w:p>
    <w:p>
      <w:pPr>
        <w:pStyle w:val="Heading2"/>
      </w:pPr>
      <w:r>
        <w:t>Week 3-4: Core Feature Development</w:t>
      </w:r>
    </w:p>
    <w:p>
      <w:r>
        <w:t>Enhance Text Generation Module:</w:t>
        <w:br/>
        <w:t>- Add customization options like tone (e.g., formal, casual) and content length (short, medium, long).</w:t>
      </w:r>
    </w:p>
    <w:p>
      <w:r>
        <w:t>Learning Resource:</w:t>
        <w:br/>
        <w:t>- Text Generation with Transformers (https://huggingface.co/blog/how-to-generate)</w:t>
        <w:br/>
        <w:t>- Goal: Learn advanced techniques for text generation, including controlling the tone and length of the generated text.</w:t>
      </w:r>
    </w:p>
    <w:p>
      <w:r>
        <w:t>Task:</w:t>
        <w:br/>
        <w:t>- Start integrating the text generation model into a simple front-end UI.</w:t>
      </w:r>
    </w:p>
    <w:p>
      <w:pPr>
        <w:pStyle w:val="Heading1"/>
      </w:pPr>
      <w:r>
        <w:t>Phase 2: Advanced Development (Weeks 5-8)</w:t>
      </w:r>
    </w:p>
    <w:p>
      <w:r>
        <w:t>Goals:</w:t>
        <w:br/>
        <w:t>- Develop advanced text generation features.</w:t>
        <w:br/>
        <w:t>- Conduct user testing and gather feedback.</w:t>
      </w:r>
    </w:p>
    <w:p>
      <w:pPr>
        <w:pStyle w:val="Heading2"/>
      </w:pPr>
      <w:r>
        <w:t>Week 5-6: Feature Expansion</w:t>
      </w:r>
    </w:p>
    <w:p>
      <w:r>
        <w:t>Advanced Text Features:</w:t>
        <w:br/>
        <w:t>- Implement features like style transfer and tone adjustment.</w:t>
      </w:r>
    </w:p>
    <w:p>
      <w:r>
        <w:t>Learning Resource:</w:t>
        <w:br/>
        <w:t>- Fine-Tuning GPT-3 for Text Generation (https://www.youtube.com/watch?v=xKxxNGF_Sc4)</w:t>
        <w:br/>
        <w:t>- Goal: Learn how to fine-tune text generation models for specific tasks and customize the output.</w:t>
      </w:r>
    </w:p>
    <w:p>
      <w:r>
        <w:t>Task:</w:t>
        <w:br/>
        <w:t>- Fine-tune the model based on specific content types (e.g., blog posts, social media captions).</w:t>
      </w:r>
    </w:p>
    <w:p>
      <w:pPr>
        <w:pStyle w:val="Heading2"/>
      </w:pPr>
      <w:r>
        <w:t>Week 7-8: Integration and Testing</w:t>
      </w:r>
    </w:p>
    <w:p>
      <w:r>
        <w:t>User Testing:</w:t>
        <w:br/>
        <w:t>- Conduct user testing to gather feedback on the text generation features.</w:t>
      </w:r>
    </w:p>
    <w:p>
      <w:r>
        <w:t>Task:</w:t>
        <w:br/>
        <w:t>- Use the feedback to refine the model and improve the user interface.</w:t>
      </w:r>
    </w:p>
    <w:p>
      <w:r>
        <w:t>Optimization:</w:t>
        <w:br/>
        <w:t>- Begin optimizing the text generation model for speed and reliability.</w:t>
      </w:r>
    </w:p>
    <w:p>
      <w:pPr>
        <w:pStyle w:val="Heading1"/>
      </w:pPr>
      <w:r>
        <w:t>Phase 3: Polishing and Optimization (Weeks 9-12)</w:t>
      </w:r>
    </w:p>
    <w:p>
      <w:r>
        <w:t>Goals:</w:t>
        <w:br/>
        <w:t>- Finalize and optimize the text generation feature.</w:t>
        <w:br/>
        <w:t>- Prepare for final deployment.</w:t>
      </w:r>
    </w:p>
    <w:p>
      <w:pPr>
        <w:pStyle w:val="Heading2"/>
      </w:pPr>
      <w:r>
        <w:t>Week 9-10: Optimization</w:t>
      </w:r>
    </w:p>
    <w:p>
      <w:r>
        <w:t>Performance Tuning:</w:t>
        <w:br/>
        <w:t>- Focus on optimizing the text generation model for speed and reliability.</w:t>
      </w:r>
    </w:p>
    <w:p>
      <w:r>
        <w:t>Learning Resource:</w:t>
        <w:br/>
        <w:t>- Model Optimization Techniques (https://www.tensorflow.org/model_optimization)</w:t>
        <w:br/>
        <w:t>- Goal: Learn about techniques to optimize model performance, reduce latency, and improve throughput.</w:t>
      </w:r>
    </w:p>
    <w:p>
      <w:r>
        <w:t>Task:</w:t>
        <w:br/>
        <w:t>- Conduct stress testing to ensure the model can handle multiple requests simultaneously.</w:t>
      </w:r>
    </w:p>
    <w:p>
      <w:pPr>
        <w:pStyle w:val="Heading2"/>
      </w:pPr>
      <w:r>
        <w:t>Week 11-12: Final Testing and Launch Preparation</w:t>
      </w:r>
    </w:p>
    <w:p>
      <w:r>
        <w:t>Final Testing:</w:t>
        <w:br/>
        <w:t>- Conduct a final round of testing to ensure the text generation feature is fully functional.</w:t>
      </w:r>
    </w:p>
    <w:p>
      <w:r>
        <w:t>Task:</w:t>
        <w:br/>
        <w:t>- Prepare comprehensive documentation for the text generation component, covering setup, usage, and troubleshooting.</w:t>
      </w:r>
    </w:p>
    <w:p>
      <w:pPr>
        <w:pStyle w:val="Heading1"/>
      </w:pPr>
      <w:r>
        <w:t>Phase 4: Deployment and Post-Launch (Weeks 13-16)</w:t>
      </w:r>
    </w:p>
    <w:p>
      <w:r>
        <w:t>Goals:</w:t>
        <w:br/>
        <w:t>- Deploy the text generation feature to the production environment.</w:t>
        <w:br/>
        <w:t>- Monitor performance and gather feedback.</w:t>
        <w:br/>
        <w:t>- Plan for future updates.</w:t>
      </w:r>
    </w:p>
    <w:p>
      <w:pPr>
        <w:pStyle w:val="Heading2"/>
      </w:pPr>
      <w:r>
        <w:t>Week 13-14: Deployment</w:t>
      </w:r>
    </w:p>
    <w:p>
      <w:r>
        <w:t>Deploy Text Generation Feature:</w:t>
        <w:br/>
        <w:t>- Deploy the text generation model to the production environment.</w:t>
      </w:r>
    </w:p>
    <w:p>
      <w:r>
        <w:t>Task:</w:t>
        <w:br/>
        <w:t>- Begin monitoring performance and address any issues that arise immediately.</w:t>
      </w:r>
    </w:p>
    <w:p>
      <w:pPr>
        <w:pStyle w:val="Heading2"/>
      </w:pPr>
      <w:r>
        <w:t>Week 15-16: Post-Launch Support and Feedback</w:t>
      </w:r>
    </w:p>
    <w:p>
      <w:r>
        <w:t>Feedback Collection:</w:t>
        <w:br/>
        <w:t>- Collect feedback from users on the text generation feature.</w:t>
      </w:r>
    </w:p>
    <w:p>
      <w:r>
        <w:t>Task:</w:t>
        <w:br/>
        <w:t>- Use feedback to plan future improvements and updates.</w:t>
      </w:r>
    </w:p>
    <w:p>
      <w:r>
        <w:t>Planning for Future Updates:</w:t>
        <w:br/>
        <w:t>- Based on feedback, plan the next iteration of features and optimizations for the text generation model.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